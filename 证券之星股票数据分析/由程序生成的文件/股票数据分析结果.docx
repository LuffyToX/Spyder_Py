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股票分析结果</w:t>
      </w:r>
    </w:p>
    <w:p>
      <w:r>
        <w:t>股价</w:t>
      </w:r>
    </w:p>
    <w:p>
      <w:r>
        <w:drawing>
          <wp:inline xmlns:a="http://schemas.openxmlformats.org/drawingml/2006/main" xmlns:pic="http://schemas.openxmlformats.org/drawingml/2006/picture">
            <wp:extent cx="4572000" cy="36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股价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成交量</w:t>
      </w:r>
    </w:p>
    <w:p>
      <w:r>
        <w:drawing>
          <wp:inline xmlns:a="http://schemas.openxmlformats.org/drawingml/2006/main" xmlns:pic="http://schemas.openxmlformats.org/drawingml/2006/picture">
            <wp:extent cx="4572000" cy="360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成交量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成交额</w:t>
      </w:r>
    </w:p>
    <w:p>
      <w:r>
        <w:drawing>
          <wp:inline xmlns:a="http://schemas.openxmlformats.org/drawingml/2006/main" xmlns:pic="http://schemas.openxmlformats.org/drawingml/2006/picture">
            <wp:extent cx="4572000" cy="360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成交额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涨跌幅</w:t>
      </w:r>
    </w:p>
    <w:p>
      <w:r>
        <w:drawing>
          <wp:inline xmlns:a="http://schemas.openxmlformats.org/drawingml/2006/main" xmlns:pic="http://schemas.openxmlformats.org/drawingml/2006/picture">
            <wp:extent cx="4572000" cy="360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涨跌幅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换手率</w:t>
      </w:r>
    </w:p>
    <w:p>
      <w:r>
        <w:drawing>
          <wp:inline xmlns:a="http://schemas.openxmlformats.org/drawingml/2006/main" xmlns:pic="http://schemas.openxmlformats.org/drawingml/2006/picture">
            <wp:extent cx="4572000" cy="360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换手率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